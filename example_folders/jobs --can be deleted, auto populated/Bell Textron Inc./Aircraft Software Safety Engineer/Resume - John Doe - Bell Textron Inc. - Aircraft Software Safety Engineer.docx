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8072" w14:textId="77777777" w:rsidR="002F045B" w:rsidRDefault="00000000">
      <w:pPr>
        <w:pStyle w:val="Title"/>
      </w:pPr>
      <w:r>
        <w:t>John Doe</w:t>
      </w:r>
    </w:p>
    <w:p w14:paraId="37674D29" w14:textId="2B503637" w:rsidR="002F045B" w:rsidRDefault="00E31BEB">
      <w:pPr>
        <w:jc w:val="center"/>
      </w:pPr>
      <w:r>
        <w:rPr>
          <w:b/>
        </w:rPr>
        <w:t>Aircraft Software Safety Engineer</w:t>
      </w:r>
      <w:r w:rsidR="00000000">
        <w:rPr>
          <w:b/>
        </w:rPr>
        <w:br/>
      </w:r>
    </w:p>
    <w:p w14:paraId="1107FD22" w14:textId="0715D2AE" w:rsidR="002F045B" w:rsidRDefault="00000000">
      <w:pPr>
        <w:jc w:val="center"/>
      </w:pPr>
      <w:r>
        <w:rPr>
          <w:sz w:val="20"/>
        </w:rPr>
        <w:t>john.doe@example.com | +1234567890 | linkedin.com/in/</w:t>
      </w:r>
      <w:proofErr w:type="spellStart"/>
      <w:r>
        <w:rPr>
          <w:sz w:val="20"/>
        </w:rPr>
        <w:t>johndoe</w:t>
      </w:r>
      <w:proofErr w:type="spellEnd"/>
      <w:r w:rsidR="00DF04FC">
        <w:rPr>
          <w:sz w:val="20"/>
        </w:rPr>
        <w:t xml:space="preserve"> | </w:t>
      </w:r>
      <w:r w:rsidR="00E31BEB">
        <w:rPr>
          <w:sz w:val="20"/>
        </w:rPr>
        <w:t>Fort Worth, TX</w:t>
      </w:r>
    </w:p>
    <w:p w14:paraId="7A86AFA7" w14:textId="77777777" w:rsidR="002F045B" w:rsidRDefault="002F045B"/>
    <w:p w14:paraId="1C0DA39D" w14:textId="77777777" w:rsidR="002F045B" w:rsidRDefault="00000000">
      <w:pPr>
        <w:pStyle w:val="Heading1"/>
      </w:pPr>
      <w:r>
        <w:t>Summary</w:t>
      </w:r>
    </w:p>
    <w:p w14:paraId="524A80F2" w14:textId="0B0328F7" w:rsidR="002F045B" w:rsidRDefault="00E31BEB">
      <w:r>
        <w:t>John Doe is a forward-thinking and accomplished Senior Software Engineer with over a decade of experience in software development, specializing in creating scalable solutions and leading high-performing technical teams. With a track record of enhancing software functionality and significantly improving operational performance, John has mastered a diverse set of programming languages and tools, including Java, Python, and Cloud Services. His expertise extends to implementing Agile methodologies and CI/CD pipelines, optimizing software deployment processes, and reducing time to production. John's strong analytical skills, combined with his ability to mentor and drive team collaboration, make him an ideal candidate for the Aircraft Software Safety Engineer position at Bell Textron Inc., where he can contribute to advancing software system safety in the aviation/aerospace industry.</w:t>
      </w:r>
    </w:p>
    <w:p w14:paraId="0F41A5A0" w14:textId="77777777" w:rsidR="002F045B" w:rsidRDefault="00000000">
      <w:pPr>
        <w:pStyle w:val="Heading1"/>
      </w:pPr>
      <w:r>
        <w:t>Professional Experience</w:t>
      </w:r>
    </w:p>
    <w:p w14:paraId="647B9934" w14:textId="77777777" w:rsidR="002F045B" w:rsidRDefault="00000000">
      <w:pPr>
        <w:pStyle w:val="Heading2"/>
      </w:pPr>
      <w:r>
        <w:t>Senior Software Engineer, Tech Innovations Inc.</w:t>
      </w:r>
    </w:p>
    <w:p w14:paraId="74B154ED" w14:textId="77777777" w:rsidR="002F045B" w:rsidRDefault="00000000">
      <w:r>
        <w:t>January 2015 - Present, New York, NY</w:t>
      </w:r>
    </w:p>
    <w:p w14:paraId="5213FDA9" w14:textId="77777777" w:rsidR="002F045B" w:rsidRDefault="00000000">
      <w:r>
        <w:rPr>
          <w:b/>
        </w:rPr>
        <w:t>Led the development of a scalable cloud-based application, resulting in a 40% increase in performance and reducing operating costs by 30%.</w:t>
      </w:r>
      <w:r>
        <w:br/>
        <w:t>Implemented continuous integration/continuous deployment (CI/CD) pipelines, significantly reducing the time from development to production.</w:t>
      </w:r>
      <w:r>
        <w:br/>
        <w:t>Managed a team of software engineers, fostering a collaborative environment and mentoring junior team members.</w:t>
      </w:r>
    </w:p>
    <w:p w14:paraId="63F71615" w14:textId="77777777" w:rsidR="002F045B" w:rsidRDefault="00000000">
      <w:pPr>
        <w:pStyle w:val="Heading2"/>
      </w:pPr>
      <w:r>
        <w:t>Software Engineer, Digital Solutions LLC</w:t>
      </w:r>
    </w:p>
    <w:p w14:paraId="19170DBB" w14:textId="77777777" w:rsidR="002F045B" w:rsidRDefault="00000000">
      <w:r>
        <w:t>June 2008 - December 2014, San Francisco, CA</w:t>
      </w:r>
    </w:p>
    <w:p w14:paraId="24767A34" w14:textId="77777777" w:rsidR="002F045B" w:rsidRDefault="00000000">
      <w:r>
        <w:rPr>
          <w:b/>
        </w:rPr>
        <w:t>Developed and maintained high-traffic web applications, enhancing functionality and user experience.</w:t>
      </w:r>
      <w:r>
        <w:br/>
        <w:t>Collaborated with cross-functional teams to define and implement new software features.</w:t>
      </w:r>
      <w:r>
        <w:br/>
        <w:t>Optimized application performance, achieving a 25% improvement in load times.</w:t>
      </w:r>
    </w:p>
    <w:p w14:paraId="703AEA5D" w14:textId="77777777" w:rsidR="002F045B" w:rsidRDefault="00000000">
      <w:pPr>
        <w:pStyle w:val="Heading1"/>
      </w:pPr>
      <w:r>
        <w:t>Education</w:t>
      </w:r>
    </w:p>
    <w:p w14:paraId="1F3DEAF2" w14:textId="77777777" w:rsidR="002F045B" w:rsidRDefault="00000000">
      <w:r>
        <w:rPr>
          <w:b/>
        </w:rPr>
        <w:t>Master of Science in Computer Science, University of Technology</w:t>
      </w:r>
      <w:r>
        <w:br/>
        <w:t>2010 - 2012</w:t>
      </w:r>
      <w:r>
        <w:rPr>
          <w:b/>
        </w:rPr>
        <w:br/>
        <w:t>Bachelor of Science in Computer Science, University of Technology</w:t>
      </w:r>
      <w:r>
        <w:br/>
        <w:t>2004 - 2008</w:t>
      </w:r>
    </w:p>
    <w:p w14:paraId="256B14D1" w14:textId="77777777" w:rsidR="002F045B" w:rsidRDefault="00000000">
      <w:pPr>
        <w:pStyle w:val="Heading1"/>
      </w:pPr>
      <w:r>
        <w:lastRenderedPageBreak/>
        <w:t>Skills</w:t>
      </w:r>
    </w:p>
    <w:p w14:paraId="180A53AB" w14:textId="77777777" w:rsidR="002F045B" w:rsidRDefault="00000000">
      <w:r>
        <w:rPr>
          <w:b/>
        </w:rPr>
        <w:t>Languages: Java, Python, C#, JavaScript</w:t>
      </w:r>
      <w:r>
        <w:rPr>
          <w:b/>
        </w:rPr>
        <w:br/>
        <w:t>Frameworks/Tools: Spring, Django, React, Docker, Kubernetes, Jenkins</w:t>
      </w:r>
      <w:r>
        <w:rPr>
          <w:b/>
        </w:rPr>
        <w:br/>
        <w:t>Databases: MySQL, PostgreSQL, MongoDB</w:t>
      </w:r>
      <w:r>
        <w:rPr>
          <w:b/>
        </w:rPr>
        <w:br/>
        <w:t>Others: Agile methodologies, CI/CD, Cloud Services (AWS, Azure)</w:t>
      </w:r>
    </w:p>
    <w:sectPr w:rsidR="002F045B" w:rsidSect="009A37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745555">
    <w:abstractNumId w:val="8"/>
  </w:num>
  <w:num w:numId="2" w16cid:durableId="2070414885">
    <w:abstractNumId w:val="6"/>
  </w:num>
  <w:num w:numId="3" w16cid:durableId="340283495">
    <w:abstractNumId w:val="5"/>
  </w:num>
  <w:num w:numId="4" w16cid:durableId="747267064">
    <w:abstractNumId w:val="4"/>
  </w:num>
  <w:num w:numId="5" w16cid:durableId="1547526856">
    <w:abstractNumId w:val="7"/>
  </w:num>
  <w:num w:numId="6" w16cid:durableId="1044132428">
    <w:abstractNumId w:val="3"/>
  </w:num>
  <w:num w:numId="7" w16cid:durableId="1407610016">
    <w:abstractNumId w:val="2"/>
  </w:num>
  <w:num w:numId="8" w16cid:durableId="454325468">
    <w:abstractNumId w:val="1"/>
  </w:num>
  <w:num w:numId="9" w16cid:durableId="63217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45B"/>
    <w:rsid w:val="00326F90"/>
    <w:rsid w:val="009A373B"/>
    <w:rsid w:val="00AA1D8D"/>
    <w:rsid w:val="00B47730"/>
    <w:rsid w:val="00CB0664"/>
    <w:rsid w:val="00DF04FC"/>
    <w:rsid w:val="00E31BEB"/>
    <w:rsid w:val="00F339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50E63"/>
  <w14:defaultImageDpi w14:val="300"/>
  <w15:docId w15:val="{7049D7B1-1019-384E-87FC-5E0C87B5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214</Words>
  <Characters>1131</Characters>
  <Application>Microsoft Office Word</Application>
  <DocSecurity>0</DocSecurity>
  <Lines>27</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Isaac</cp:lastModifiedBy>
  <cp:revision>3</cp:revision>
  <dcterms:created xsi:type="dcterms:W3CDTF">2013-12-23T23:15:00Z</dcterms:created>
  <dcterms:modified xsi:type="dcterms:W3CDTF">2024-03-02T04:25:00Z</dcterms:modified>
  <cp:category/>
</cp:coreProperties>
</file>