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Manager,</w:t>
        <w:br/>
        <w:br/>
        <w:t>I am writing to express my interest in the Aircraft Software Safety Engineer position at Bell Textron Inc., located in Fort Worth, TX. With a solid background as a Senior Software Engineer, extensive experience in software development, and a proven track record of leading teams to achieve exceptional results, I am excited about the opportunity to contribute to your team.</w:t>
        <w:br/>
        <w:br/>
        <w:t>My passion for software engineering extends beyond just writing code; it encompasses a dedication to safety, efficiency, and innovation, particularly in the aviation/aerospace industry. This role is particularly appealing as it offers the chance to apply my skills in a new and challenging context, ensuring the safety and reliability of software systems in aircraft design and operation.</w:t>
        <w:br/>
        <w:br/>
        <w:t>I believe I am the best candidate for this job because of my extensive experience in software development, including Java, Python, C#, and JavaScript, and my familiarity with Agile methodologies, CI/CD practices, and cloud services like AWS and Azure. At Tech Innovations Inc., I led the development of a scalable cloud-based application, which enhanced performance by 40% and reduced operating costs by 30%. My experience in implementing CI/CD pipelines and optimizing application performance fits well with the responsibilities of administering Software System Safety activities and interfacing with engineering teams to ensure software safety. Furthermore, my role in managing a team of software engineers and fostering a collaborative environment aligns with the need to provide guidance to engineering teams and suppliers on Software System Safety Engineering.</w:t>
        <w:br/>
        <w:br/>
        <w:t>In conclusion, I am eager to bring my background in software development, my leadership skills, and my commitment to software safety to Bell Textron Inc. as an Aircraft Software Safety Engineer. I look forward to the possibility of discussing this exciting opportunity with you. Thank you for considering my application. I am ready to make a significant impact at Bell Textron Inc., contributing to the enhancement of system and software safety features in your aircraft designs.</w:t>
        <w:br/>
        <w:br/>
        <w:t>Sincerely,</w:t>
        <w:br/>
        <w:t>John Doe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